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Design &amp; Architecture Report</w:t>
      </w:r>
    </w:p>
    <w:p>
      <w:pPr>
        <w:pStyle w:val="Heading1"/>
      </w:pPr>
      <w:r>
        <w:t>Title:</w:t>
      </w:r>
    </w:p>
    <w:p>
      <w:r>
        <w:t>AI-Enabled Campus Navigation and Information System</w:t>
      </w:r>
    </w:p>
    <w:p>
      <w:pPr>
        <w:pStyle w:val="Heading1"/>
      </w:pPr>
      <w:r>
        <w:t>Abstract</w:t>
      </w:r>
    </w:p>
    <w:p>
      <w:r>
        <w:t>This project focuses on developing an AI-powered chatbot system integrated with a campus navigation solution. The system is designed to help students, staff, and visitors by providing real-time responses to queries related to campus facilities, events, staff details, and navigation. The chatbot will use Natural Language Processing (NLP) to understand user queries, retrieve information from a structured database, and integrate with Google Maps API or a campus map for navigation and pathfinding. The proposed architecture ensures smooth interaction between the user, bot engine, database, and mapping system to deliver accurate and user-friendly services.</w:t>
      </w:r>
    </w:p>
    <w:p>
      <w:pPr>
        <w:pStyle w:val="Heading1"/>
      </w:pPr>
      <w:r>
        <w:t>Introduction</w:t>
      </w:r>
    </w:p>
    <w:p>
      <w:r>
        <w:t>Universities and campuses are large and often confusing for new students, staff, and visitors. Finding locations such as classrooms, administrative offices, hostels, or sports areas can be challenging. Traditional maps and notice boards lack interactivity and real-time information. To address this, an AI-powered chatbot system is proposed that acts as a virtual guide for campus navigation and information retrieval. By leveraging AI/ML techniques, NLP for understanding user intent, and integration with Google Maps or a custom campus map, the system aims to simplify campus navigation and provide instant access to essential information.</w:t>
      </w:r>
    </w:p>
    <w:p>
      <w:pPr>
        <w:pStyle w:val="Heading1"/>
      </w:pPr>
      <w:r>
        <w:t>Problem Statement</w:t>
      </w:r>
    </w:p>
    <w:p>
      <w:r>
        <w:t>Students and visitors often face difficulties navigating within large campuses and locating essential facilities such as hostels, admin blocks, classrooms, sports areas, and faculty offices. Current solutions like static maps or physical guidance are inefficient and time-consuming. Therefore, there is a need for a smart and interactive system that provides real-time navigation and campus-related information through an easy-to-use interface.</w:t>
      </w:r>
    </w:p>
    <w:p>
      <w:pPr>
        <w:pStyle w:val="Heading1"/>
      </w:pPr>
      <w:r>
        <w:t>System Architecture</w:t>
      </w:r>
    </w:p>
    <w:p>
      <w:r>
        <w:t>The proposed system follows a modular architecture consisting of four key components:</w:t>
        <w:br/>
        <w:t>1. User Interface (Chatbot Interface): Enables users to interact with the system via text or voice.</w:t>
        <w:br/>
        <w:t>2. NLP &amp; Bot Engine: Processes natural language queries, identifies intent, and maps them to predefined actions.</w:t>
        <w:br/>
        <w:t>3. Navigation &amp; Pathfinding: Integrates with Google Maps API or campus maps to generate routes and directions.</w:t>
        <w:br/>
        <w:t>4. Database: Stores structured information about campus locations, staff details, events, and FAQs.</w:t>
      </w:r>
    </w:p>
    <w:p>
      <w:pPr>
        <w:pStyle w:val="Heading1"/>
      </w:pPr>
      <w:r>
        <w:t>Modules and Features</w:t>
      </w:r>
    </w:p>
    <w:p>
      <w:r>
        <w:t>1. User Interface: Provides an intuitive interface for interaction.</w:t>
        <w:br/>
        <w:t>2. NLP &amp; Bot Engine: Understands and interprets queries using AI.</w:t>
        <w:br/>
        <w:t>3. Navigation/Pathfinding: Offers real-time campus navigation and directions.</w:t>
        <w:br/>
        <w:t>4. Database: Maintains structured data of campus information.</w:t>
      </w:r>
    </w:p>
    <w:p>
      <w:pPr>
        <w:pStyle w:val="Heading1"/>
      </w:pPr>
      <w:r>
        <w:t>Database Schema Design</w:t>
      </w:r>
    </w:p>
    <w:p>
      <w:r>
        <w:t>The database will include the following tables:</w:t>
        <w:br/>
        <w:t>- Locations: location_id, name, type, coordinates</w:t>
        <w:br/>
        <w:t>- Events: event_id, name, date, venue, description</w:t>
        <w:br/>
        <w:t>- Staff Details: staff_id, name, department, designation, contact_info</w:t>
        <w:br/>
        <w:t>- FAQs: faq_id, question, answer</w:t>
      </w:r>
    </w:p>
    <w:p>
      <w:pPr>
        <w:pStyle w:val="Heading1"/>
      </w:pPr>
      <w:r>
        <w:t>Methodology</w:t>
      </w:r>
    </w:p>
    <w:p>
      <w:r>
        <w:t>The development methodology involves the following steps:</w:t>
        <w:br/>
        <w:t>1. Requirement Analysis: Identifying campus navigation challenges and user needs.</w:t>
        <w:br/>
        <w:t>2. System Design: Creating system architecture and block diagrams.</w:t>
        <w:br/>
        <w:t>3. Database Design: Structuring the schema to store and manage data efficiently.</w:t>
        <w:br/>
        <w:t>4. NLP Model Development: Training chatbot engine for query understanding.</w:t>
        <w:br/>
        <w:t>5. API Integration: Linking Google Maps API/campus map for navigation.</w:t>
        <w:br/>
        <w:t>6. Implementation &amp; Testing: Building prototype, testing with real queries, and refining system.</w:t>
        <w:br/>
        <w:t>7. Deployment: Making the system accessible to students, staff, and visitors.</w:t>
      </w:r>
    </w:p>
    <w:p>
      <w:pPr>
        <w:pStyle w:val="Heading1"/>
      </w:pPr>
      <w:r>
        <w:t>Deliverables</w:t>
      </w:r>
    </w:p>
    <w:p>
      <w:r>
        <w:t>1. Completed System Architecture &amp; Block Diagram.</w:t>
        <w:br/>
        <w:t>2. Defined Modules &amp; Features.</w:t>
        <w:br/>
        <w:t>3. Database Design.</w:t>
        <w:br/>
        <w:t>4. Project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